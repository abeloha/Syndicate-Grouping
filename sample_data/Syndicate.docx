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9219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1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DAW - Junior Course Students (Term 2)</w:t>
      </w:r>
    </w:p>
    <w:p/>
    <w:p>
      <w:pPr>
        <w:pStyle w:val="Heading1"/>
      </w:pPr>
      <w:r>
        <w:t>SYNDICATE 1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S/N</w:t>
            </w:r>
          </w:p>
        </w:tc>
        <w:tc>
          <w:tcPr>
            <w:tcW w:type="dxa" w:w="1080"/>
          </w:tcPr>
          <w:p>
            <w:r>
              <w:t>Rank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SVC No</w:t>
            </w:r>
          </w:p>
        </w:tc>
        <w:tc>
          <w:tcPr>
            <w:tcW w:type="dxa" w:w="1080"/>
          </w:tcPr>
          <w:p>
            <w:r>
              <w:t>Corps</w:t>
            </w:r>
          </w:p>
        </w:tc>
        <w:tc>
          <w:tcPr>
            <w:tcW w:type="dxa" w:w="1080"/>
          </w:tcPr>
          <w:p>
            <w:r>
              <w:t>Sex</w:t>
            </w:r>
          </w:p>
        </w:tc>
        <w:tc>
          <w:tcPr>
            <w:tcW w:type="dxa" w:w="1080"/>
          </w:tcPr>
          <w:p>
            <w:r>
              <w:t>Country</w:t>
            </w:r>
          </w:p>
        </w:tc>
        <w:tc>
          <w:tcPr>
            <w:tcW w:type="dxa" w:w="1080"/>
          </w:tcPr>
          <w:p>
            <w:r>
              <w:t>Grade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AC Akujuobi</w:t>
            </w:r>
          </w:p>
        </w:tc>
        <w:tc>
          <w:tcPr>
            <w:tcW w:type="dxa" w:w="1080"/>
          </w:tcPr>
          <w:p>
            <w:r>
              <w:t>NAF/3030F</w:t>
            </w:r>
          </w:p>
        </w:tc>
        <w:tc>
          <w:tcPr>
            <w:tcW w:type="dxa" w:w="1080"/>
          </w:tcPr>
          <w:p>
            <w:r>
              <w:t>Engr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B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BN Samaila</w:t>
            </w:r>
          </w:p>
        </w:tc>
        <w:tc>
          <w:tcPr>
            <w:tcW w:type="dxa" w:w="1080"/>
          </w:tcPr>
          <w:p>
            <w:r>
              <w:t>NAF/2940</w:t>
            </w:r>
          </w:p>
        </w:tc>
        <w:tc>
          <w:tcPr>
            <w:tcW w:type="dxa" w:w="1080"/>
          </w:tcPr>
          <w:p>
            <w:r>
              <w:t>Cat</w:t>
            </w:r>
          </w:p>
        </w:tc>
        <w:tc>
          <w:tcPr>
            <w:tcW w:type="dxa" w:w="1080"/>
          </w:tcPr>
          <w:p>
            <w:r>
              <w:t xml:space="preserve">    F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HC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E Abubakar</w:t>
            </w:r>
          </w:p>
        </w:tc>
        <w:tc>
          <w:tcPr>
            <w:tcW w:type="dxa" w:w="1080"/>
          </w:tcPr>
          <w:p>
            <w:r>
              <w:t>NAF/3048</w:t>
            </w:r>
          </w:p>
        </w:tc>
        <w:tc>
          <w:tcPr>
            <w:tcW w:type="dxa" w:w="1080"/>
          </w:tcPr>
          <w:p>
            <w:r>
              <w:t>Admin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B-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Wg Cdr</w:t>
            </w:r>
          </w:p>
        </w:tc>
        <w:tc>
          <w:tcPr>
            <w:tcW w:type="dxa" w:w="1080"/>
          </w:tcPr>
          <w:p>
            <w:r>
              <w:t>G Isa</w:t>
            </w:r>
          </w:p>
        </w:tc>
        <w:tc>
          <w:tcPr>
            <w:tcW w:type="dxa" w:w="1080"/>
          </w:tcPr>
          <w:p>
            <w:r>
              <w:t>NAF/2808</w:t>
            </w:r>
          </w:p>
        </w:tc>
        <w:tc>
          <w:tcPr>
            <w:tcW w:type="dxa" w:w="1080"/>
          </w:tcPr>
          <w:p>
            <w:r>
              <w:t>Armt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HC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Mr</w:t>
            </w:r>
          </w:p>
        </w:tc>
        <w:tc>
          <w:tcPr>
            <w:tcW w:type="dxa" w:w="1080"/>
          </w:tcPr>
          <w:p>
            <w:r>
              <w:t>J Hamisu</w:t>
            </w:r>
          </w:p>
        </w:tc>
        <w:tc>
          <w:tcPr>
            <w:tcW w:type="dxa" w:w="1080"/>
          </w:tcPr>
          <w:p>
            <w:r>
              <w:t>DSS</w:t>
            </w:r>
          </w:p>
        </w:tc>
        <w:tc>
          <w:tcPr>
            <w:tcW w:type="dxa" w:w="1080"/>
          </w:tcPr>
          <w:p>
            <w:r>
              <w:t>Int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C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Mr</w:t>
            </w:r>
          </w:p>
        </w:tc>
        <w:tc>
          <w:tcPr>
            <w:tcW w:type="dxa" w:w="1080"/>
          </w:tcPr>
          <w:p>
            <w:r>
              <w:t>OA Jinadu</w:t>
            </w:r>
          </w:p>
        </w:tc>
        <w:tc>
          <w:tcPr>
            <w:tcW w:type="dxa" w:w="1080"/>
          </w:tcPr>
          <w:p>
            <w:r>
              <w:t>DIA</w:t>
            </w:r>
          </w:p>
        </w:tc>
        <w:tc>
          <w:tcPr>
            <w:tcW w:type="dxa" w:w="1080"/>
          </w:tcPr>
          <w:p>
            <w:r>
              <w:t>Admin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F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Wg Cdr</w:t>
            </w:r>
          </w:p>
        </w:tc>
        <w:tc>
          <w:tcPr>
            <w:tcW w:type="dxa" w:w="1080"/>
          </w:tcPr>
          <w:p>
            <w:r>
              <w:t>TD Chollom</w:t>
            </w:r>
          </w:p>
        </w:tc>
        <w:tc>
          <w:tcPr>
            <w:tcW w:type="dxa" w:w="1080"/>
          </w:tcPr>
          <w:p>
            <w:r>
              <w:t>NAF/2801</w:t>
            </w:r>
          </w:p>
        </w:tc>
        <w:tc>
          <w:tcPr>
            <w:tcW w:type="dxa" w:w="1080"/>
          </w:tcPr>
          <w:p>
            <w:r>
              <w:t>PE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B+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VC Azurunura</w:t>
            </w:r>
          </w:p>
        </w:tc>
        <w:tc>
          <w:tcPr>
            <w:tcW w:type="dxa" w:w="1080"/>
          </w:tcPr>
          <w:p>
            <w:r>
              <w:t>NAF/2981</w:t>
            </w:r>
          </w:p>
        </w:tc>
        <w:tc>
          <w:tcPr>
            <w:tcW w:type="dxa" w:w="1080"/>
          </w:tcPr>
          <w:p>
            <w:r>
              <w:t>Imam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A</w:t>
            </w:r>
          </w:p>
        </w:tc>
      </w:tr>
    </w:tbl>
    <w:p/>
    <w:p>
      <w:pPr>
        <w:pStyle w:val="Heading1"/>
      </w:pPr>
      <w:r>
        <w:t>SYNDICATE 2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S/N</w:t>
            </w:r>
          </w:p>
        </w:tc>
        <w:tc>
          <w:tcPr>
            <w:tcW w:type="dxa" w:w="1080"/>
          </w:tcPr>
          <w:p>
            <w:r>
              <w:t>Rank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SVC No</w:t>
            </w:r>
          </w:p>
        </w:tc>
        <w:tc>
          <w:tcPr>
            <w:tcW w:type="dxa" w:w="1080"/>
          </w:tcPr>
          <w:p>
            <w:r>
              <w:t>Corps</w:t>
            </w:r>
          </w:p>
        </w:tc>
        <w:tc>
          <w:tcPr>
            <w:tcW w:type="dxa" w:w="1080"/>
          </w:tcPr>
          <w:p>
            <w:r>
              <w:t>Sex</w:t>
            </w:r>
          </w:p>
        </w:tc>
        <w:tc>
          <w:tcPr>
            <w:tcW w:type="dxa" w:w="1080"/>
          </w:tcPr>
          <w:p>
            <w:r>
              <w:t>Country</w:t>
            </w:r>
          </w:p>
        </w:tc>
        <w:tc>
          <w:tcPr>
            <w:tcW w:type="dxa" w:w="1080"/>
          </w:tcPr>
          <w:p>
            <w:r>
              <w:t>Grade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CDIO</w:t>
            </w:r>
          </w:p>
        </w:tc>
        <w:tc>
          <w:tcPr>
            <w:tcW w:type="dxa" w:w="1080"/>
          </w:tcPr>
          <w:p>
            <w:r>
              <w:t>EK     Maidawa</w:t>
            </w:r>
          </w:p>
        </w:tc>
        <w:tc>
          <w:tcPr>
            <w:tcW w:type="dxa" w:w="1080"/>
          </w:tcPr>
          <w:p>
            <w:r>
              <w:t>DIA</w:t>
            </w:r>
          </w:p>
        </w:tc>
        <w:tc>
          <w:tcPr>
            <w:tcW w:type="dxa" w:w="1080"/>
          </w:tcPr>
          <w:p>
            <w:r>
              <w:t>Ops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C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J Ode</w:t>
            </w:r>
          </w:p>
        </w:tc>
        <w:tc>
          <w:tcPr>
            <w:tcW w:type="dxa" w:w="1080"/>
          </w:tcPr>
          <w:p>
            <w:r>
              <w:t>NAF/2829</w:t>
            </w:r>
          </w:p>
        </w:tc>
        <w:tc>
          <w:tcPr>
            <w:tcW w:type="dxa" w:w="1080"/>
          </w:tcPr>
          <w:p>
            <w:r>
              <w:t>Med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A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KJ Ogah</w:t>
            </w:r>
          </w:p>
        </w:tc>
        <w:tc>
          <w:tcPr>
            <w:tcW w:type="dxa" w:w="1080"/>
          </w:tcPr>
          <w:p>
            <w:r>
              <w:t>NAF/3032</w:t>
            </w:r>
          </w:p>
        </w:tc>
        <w:tc>
          <w:tcPr>
            <w:tcW w:type="dxa" w:w="1080"/>
          </w:tcPr>
          <w:p>
            <w:r>
              <w:t>ACE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B-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M Habibu</w:t>
            </w:r>
          </w:p>
        </w:tc>
        <w:tc>
          <w:tcPr>
            <w:tcW w:type="dxa" w:w="1080"/>
          </w:tcPr>
          <w:p>
            <w:r>
              <w:t>NAF/3085</w:t>
            </w:r>
          </w:p>
        </w:tc>
        <w:tc>
          <w:tcPr>
            <w:tcW w:type="dxa" w:w="1080"/>
          </w:tcPr>
          <w:p>
            <w:r>
              <w:t>Int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HC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MS Ikara</w:t>
            </w:r>
          </w:p>
        </w:tc>
        <w:tc>
          <w:tcPr>
            <w:tcW w:type="dxa" w:w="1080"/>
          </w:tcPr>
          <w:p>
            <w:r>
              <w:t>NAF/2933</w:t>
            </w:r>
          </w:p>
        </w:tc>
        <w:tc>
          <w:tcPr>
            <w:tcW w:type="dxa" w:w="1080"/>
          </w:tcPr>
          <w:p>
            <w:r>
              <w:t>Air Crew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B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OB Aigbomia</w:t>
            </w:r>
          </w:p>
        </w:tc>
        <w:tc>
          <w:tcPr>
            <w:tcW w:type="dxa" w:w="1080"/>
          </w:tcPr>
          <w:p>
            <w:r>
              <w:t>NAF/3023</w:t>
            </w:r>
          </w:p>
        </w:tc>
        <w:tc>
          <w:tcPr>
            <w:tcW w:type="dxa" w:w="1080"/>
          </w:tcPr>
          <w:p>
            <w:r>
              <w:t>Nurse</w:t>
            </w:r>
          </w:p>
        </w:tc>
        <w:tc>
          <w:tcPr>
            <w:tcW w:type="dxa" w:w="1080"/>
          </w:tcPr>
          <w:p>
            <w:r>
              <w:t xml:space="preserve">    F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B+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Wg Cdr</w:t>
            </w:r>
          </w:p>
        </w:tc>
        <w:tc>
          <w:tcPr>
            <w:tcW w:type="dxa" w:w="1080"/>
          </w:tcPr>
          <w:p>
            <w:r>
              <w:t>S Adamu</w:t>
            </w:r>
          </w:p>
        </w:tc>
        <w:tc>
          <w:tcPr>
            <w:tcW w:type="dxa" w:w="1080"/>
          </w:tcPr>
          <w:p>
            <w:r>
              <w:t>NAF/2718</w:t>
            </w:r>
          </w:p>
        </w:tc>
        <w:tc>
          <w:tcPr>
            <w:tcW w:type="dxa" w:w="1080"/>
          </w:tcPr>
          <w:p>
            <w:r>
              <w:t>Works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B+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U Ekuerhare</w:t>
            </w:r>
          </w:p>
        </w:tc>
        <w:tc>
          <w:tcPr>
            <w:tcW w:type="dxa" w:w="1080"/>
          </w:tcPr>
          <w:p>
            <w:r>
              <w:t>NAF/3101F</w:t>
            </w:r>
          </w:p>
        </w:tc>
        <w:tc>
          <w:tcPr>
            <w:tcW w:type="dxa" w:w="1080"/>
          </w:tcPr>
          <w:p>
            <w:r>
              <w:t>Fin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C-</w:t>
            </w:r>
          </w:p>
        </w:tc>
      </w:tr>
    </w:tbl>
    <w:p/>
    <w:p>
      <w:pPr>
        <w:pStyle w:val="Heading1"/>
      </w:pPr>
      <w:r>
        <w:t>SYNDICATE 3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S/N</w:t>
            </w:r>
          </w:p>
        </w:tc>
        <w:tc>
          <w:tcPr>
            <w:tcW w:type="dxa" w:w="1080"/>
          </w:tcPr>
          <w:p>
            <w:r>
              <w:t>Rank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SVC No</w:t>
            </w:r>
          </w:p>
        </w:tc>
        <w:tc>
          <w:tcPr>
            <w:tcW w:type="dxa" w:w="1080"/>
          </w:tcPr>
          <w:p>
            <w:r>
              <w:t>Corps</w:t>
            </w:r>
          </w:p>
        </w:tc>
        <w:tc>
          <w:tcPr>
            <w:tcW w:type="dxa" w:w="1080"/>
          </w:tcPr>
          <w:p>
            <w:r>
              <w:t>Sex</w:t>
            </w:r>
          </w:p>
        </w:tc>
        <w:tc>
          <w:tcPr>
            <w:tcW w:type="dxa" w:w="1080"/>
          </w:tcPr>
          <w:p>
            <w:r>
              <w:t>Country</w:t>
            </w:r>
          </w:p>
        </w:tc>
        <w:tc>
          <w:tcPr>
            <w:tcW w:type="dxa" w:w="1080"/>
          </w:tcPr>
          <w:p>
            <w:r>
              <w:t>Grade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Wg Cdr</w:t>
            </w:r>
          </w:p>
        </w:tc>
        <w:tc>
          <w:tcPr>
            <w:tcW w:type="dxa" w:w="1080"/>
          </w:tcPr>
          <w:p>
            <w:r>
              <w:t>AH Hussanni</w:t>
            </w:r>
          </w:p>
        </w:tc>
        <w:tc>
          <w:tcPr>
            <w:tcW w:type="dxa" w:w="1080"/>
          </w:tcPr>
          <w:p>
            <w:r>
              <w:t>NAF/2814</w:t>
            </w:r>
          </w:p>
        </w:tc>
        <w:tc>
          <w:tcPr>
            <w:tcW w:type="dxa" w:w="1080"/>
          </w:tcPr>
          <w:p>
            <w:r>
              <w:t>ACE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A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CI Ighagbon</w:t>
            </w:r>
          </w:p>
        </w:tc>
        <w:tc>
          <w:tcPr>
            <w:tcW w:type="dxa" w:w="1080"/>
          </w:tcPr>
          <w:p>
            <w:r>
              <w:t>NAF/3098</w:t>
            </w:r>
          </w:p>
        </w:tc>
        <w:tc>
          <w:tcPr>
            <w:tcW w:type="dxa" w:w="1080"/>
          </w:tcPr>
          <w:p>
            <w:r>
              <w:t>Legal</w:t>
            </w:r>
          </w:p>
        </w:tc>
        <w:tc>
          <w:tcPr>
            <w:tcW w:type="dxa" w:w="1080"/>
          </w:tcPr>
          <w:p>
            <w:r>
              <w:t xml:space="preserve">    F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B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MO Amarachi</w:t>
            </w:r>
          </w:p>
        </w:tc>
        <w:tc>
          <w:tcPr>
            <w:tcW w:type="dxa" w:w="1080"/>
          </w:tcPr>
          <w:p>
            <w:r>
              <w:t>NAF/2994</w:t>
            </w:r>
          </w:p>
        </w:tc>
        <w:tc>
          <w:tcPr>
            <w:tcW w:type="dxa" w:w="1080"/>
          </w:tcPr>
          <w:p>
            <w:r>
              <w:t>Radar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C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OJ Nwadunze</w:t>
            </w:r>
          </w:p>
        </w:tc>
        <w:tc>
          <w:tcPr>
            <w:tcW w:type="dxa" w:w="1080"/>
          </w:tcPr>
          <w:p>
            <w:r>
              <w:t>NAF/3092</w:t>
            </w:r>
          </w:p>
        </w:tc>
        <w:tc>
          <w:tcPr>
            <w:tcW w:type="dxa" w:w="1080"/>
          </w:tcPr>
          <w:p>
            <w:r>
              <w:t>Works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B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SC Isah</w:t>
            </w:r>
          </w:p>
        </w:tc>
        <w:tc>
          <w:tcPr>
            <w:tcW w:type="dxa" w:w="1080"/>
          </w:tcPr>
          <w:p>
            <w:r>
              <w:t>NAF/3073</w:t>
            </w:r>
          </w:p>
        </w:tc>
        <w:tc>
          <w:tcPr>
            <w:tcW w:type="dxa" w:w="1080"/>
          </w:tcPr>
          <w:p>
            <w:r>
              <w:t>PE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F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SD Joshua</w:t>
            </w:r>
          </w:p>
        </w:tc>
        <w:tc>
          <w:tcPr>
            <w:tcW w:type="dxa" w:w="1080"/>
          </w:tcPr>
          <w:p>
            <w:r>
              <w:t>NAF/3037</w:t>
            </w:r>
          </w:p>
        </w:tc>
        <w:tc>
          <w:tcPr>
            <w:tcW w:type="dxa" w:w="1080"/>
          </w:tcPr>
          <w:p>
            <w:r>
              <w:t>Works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C-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YA Umar</w:t>
            </w:r>
          </w:p>
        </w:tc>
        <w:tc>
          <w:tcPr>
            <w:tcW w:type="dxa" w:w="1080"/>
          </w:tcPr>
          <w:p>
            <w:r>
              <w:t>NAF/3028</w:t>
            </w:r>
          </w:p>
        </w:tc>
        <w:tc>
          <w:tcPr>
            <w:tcW w:type="dxa" w:w="1080"/>
          </w:tcPr>
          <w:p>
            <w:r>
              <w:t>Int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B+</w:t>
            </w:r>
          </w:p>
        </w:tc>
      </w:tr>
    </w:tbl>
    <w:p/>
    <w:p>
      <w:pPr>
        <w:pStyle w:val="Heading1"/>
      </w:pPr>
      <w:r>
        <w:t>SYNDICATE 4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S/N</w:t>
            </w:r>
          </w:p>
        </w:tc>
        <w:tc>
          <w:tcPr>
            <w:tcW w:type="dxa" w:w="1080"/>
          </w:tcPr>
          <w:p>
            <w:r>
              <w:t>Rank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SVC No</w:t>
            </w:r>
          </w:p>
        </w:tc>
        <w:tc>
          <w:tcPr>
            <w:tcW w:type="dxa" w:w="1080"/>
          </w:tcPr>
          <w:p>
            <w:r>
              <w:t>Corps</w:t>
            </w:r>
          </w:p>
        </w:tc>
        <w:tc>
          <w:tcPr>
            <w:tcW w:type="dxa" w:w="1080"/>
          </w:tcPr>
          <w:p>
            <w:r>
              <w:t>Sex</w:t>
            </w:r>
          </w:p>
        </w:tc>
        <w:tc>
          <w:tcPr>
            <w:tcW w:type="dxa" w:w="1080"/>
          </w:tcPr>
          <w:p>
            <w:r>
              <w:t>Country</w:t>
            </w:r>
          </w:p>
        </w:tc>
        <w:tc>
          <w:tcPr>
            <w:tcW w:type="dxa" w:w="1080"/>
          </w:tcPr>
          <w:p>
            <w:r>
              <w:t>Grade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Wg Cdr</w:t>
            </w:r>
          </w:p>
        </w:tc>
        <w:tc>
          <w:tcPr>
            <w:tcW w:type="dxa" w:w="1080"/>
          </w:tcPr>
          <w:p>
            <w:r>
              <w:t>AO Adeyeye</w:t>
            </w:r>
          </w:p>
        </w:tc>
        <w:tc>
          <w:tcPr>
            <w:tcW w:type="dxa" w:w="1080"/>
          </w:tcPr>
          <w:p>
            <w:r>
              <w:t>NAF/2790</w:t>
            </w:r>
          </w:p>
        </w:tc>
        <w:tc>
          <w:tcPr>
            <w:tcW w:type="dxa" w:w="1080"/>
          </w:tcPr>
          <w:p>
            <w:r>
              <w:t>Engr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A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IM Oyadougha</w:t>
            </w:r>
          </w:p>
        </w:tc>
        <w:tc>
          <w:tcPr>
            <w:tcW w:type="dxa" w:w="1080"/>
          </w:tcPr>
          <w:p>
            <w:r>
              <w:t>NAF/3934</w:t>
            </w:r>
          </w:p>
        </w:tc>
        <w:tc>
          <w:tcPr>
            <w:tcW w:type="dxa" w:w="1080"/>
          </w:tcPr>
          <w:p>
            <w:r>
              <w:t>Med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B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MB Basawa</w:t>
            </w:r>
          </w:p>
        </w:tc>
        <w:tc>
          <w:tcPr>
            <w:tcW w:type="dxa" w:w="1080"/>
          </w:tcPr>
          <w:p>
            <w:r>
              <w:t>NAF/2978</w:t>
            </w:r>
          </w:p>
        </w:tc>
        <w:tc>
          <w:tcPr>
            <w:tcW w:type="dxa" w:w="1080"/>
          </w:tcPr>
          <w:p>
            <w:r>
              <w:t>Med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F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N Humphrey</w:t>
            </w:r>
          </w:p>
        </w:tc>
        <w:tc>
          <w:tcPr>
            <w:tcW w:type="dxa" w:w="1080"/>
          </w:tcPr>
          <w:p>
            <w:r>
              <w:t>NAF/3062F</w:t>
            </w:r>
          </w:p>
        </w:tc>
        <w:tc>
          <w:tcPr>
            <w:tcW w:type="dxa" w:w="1080"/>
          </w:tcPr>
          <w:p>
            <w:r>
              <w:t>ACE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C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ND Danjuma</w:t>
            </w:r>
          </w:p>
        </w:tc>
        <w:tc>
          <w:tcPr>
            <w:tcW w:type="dxa" w:w="1080"/>
          </w:tcPr>
          <w:p>
            <w:r>
              <w:t>NAF/2085</w:t>
            </w:r>
          </w:p>
        </w:tc>
        <w:tc>
          <w:tcPr>
            <w:tcW w:type="dxa" w:w="1080"/>
          </w:tcPr>
          <w:p>
            <w:r>
              <w:t>Plt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B-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OK Eze</w:t>
            </w:r>
          </w:p>
        </w:tc>
        <w:tc>
          <w:tcPr>
            <w:tcW w:type="dxa" w:w="1080"/>
          </w:tcPr>
          <w:p>
            <w:r>
              <w:t>NAF/3006</w:t>
            </w:r>
          </w:p>
        </w:tc>
        <w:tc>
          <w:tcPr>
            <w:tcW w:type="dxa" w:w="1080"/>
          </w:tcPr>
          <w:p>
            <w:r>
              <w:t>Admin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LC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OM Makinde</w:t>
            </w:r>
          </w:p>
        </w:tc>
        <w:tc>
          <w:tcPr>
            <w:tcW w:type="dxa" w:w="1080"/>
          </w:tcPr>
          <w:p>
            <w:r>
              <w:t>NAF/2885</w:t>
            </w:r>
          </w:p>
        </w:tc>
        <w:tc>
          <w:tcPr>
            <w:tcW w:type="dxa" w:w="1080"/>
          </w:tcPr>
          <w:p>
            <w:r>
              <w:t>Med</w:t>
            </w:r>
          </w:p>
        </w:tc>
        <w:tc>
          <w:tcPr>
            <w:tcW w:type="dxa" w:w="1080"/>
          </w:tcPr>
          <w:p>
            <w:r>
              <w:t xml:space="preserve">    F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LC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OO Akande</w:t>
            </w:r>
          </w:p>
        </w:tc>
        <w:tc>
          <w:tcPr>
            <w:tcW w:type="dxa" w:w="1080"/>
          </w:tcPr>
          <w:p>
            <w:r>
              <w:t>NAF/3070</w:t>
            </w:r>
          </w:p>
        </w:tc>
        <w:tc>
          <w:tcPr>
            <w:tcW w:type="dxa" w:w="1080"/>
          </w:tcPr>
          <w:p>
            <w:r>
              <w:t>Med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B+</w:t>
            </w:r>
          </w:p>
        </w:tc>
      </w:tr>
    </w:tbl>
    <w:p/>
    <w:p>
      <w:pPr>
        <w:pStyle w:val="Heading1"/>
      </w:pPr>
      <w:r>
        <w:t>SYNDICATE 5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S/N</w:t>
            </w:r>
          </w:p>
        </w:tc>
        <w:tc>
          <w:tcPr>
            <w:tcW w:type="dxa" w:w="1080"/>
          </w:tcPr>
          <w:p>
            <w:r>
              <w:t>Rank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SVC No</w:t>
            </w:r>
          </w:p>
        </w:tc>
        <w:tc>
          <w:tcPr>
            <w:tcW w:type="dxa" w:w="1080"/>
          </w:tcPr>
          <w:p>
            <w:r>
              <w:t>Corps</w:t>
            </w:r>
          </w:p>
        </w:tc>
        <w:tc>
          <w:tcPr>
            <w:tcW w:type="dxa" w:w="1080"/>
          </w:tcPr>
          <w:p>
            <w:r>
              <w:t>Sex</w:t>
            </w:r>
          </w:p>
        </w:tc>
        <w:tc>
          <w:tcPr>
            <w:tcW w:type="dxa" w:w="1080"/>
          </w:tcPr>
          <w:p>
            <w:r>
              <w:t>Country</w:t>
            </w:r>
          </w:p>
        </w:tc>
        <w:tc>
          <w:tcPr>
            <w:tcW w:type="dxa" w:w="1080"/>
          </w:tcPr>
          <w:p>
            <w:r>
              <w:t>Grade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AA Idris</w:t>
            </w:r>
          </w:p>
        </w:tc>
        <w:tc>
          <w:tcPr>
            <w:tcW w:type="dxa" w:w="1080"/>
          </w:tcPr>
          <w:p>
            <w:r>
              <w:t>NAF/3087</w:t>
            </w:r>
          </w:p>
        </w:tc>
        <w:tc>
          <w:tcPr>
            <w:tcW w:type="dxa" w:w="1080"/>
          </w:tcPr>
          <w:p>
            <w:r>
              <w:t>Armt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C+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AD Lawal</w:t>
            </w:r>
          </w:p>
        </w:tc>
        <w:tc>
          <w:tcPr>
            <w:tcW w:type="dxa" w:w="1080"/>
          </w:tcPr>
          <w:p>
            <w:r>
              <w:t>NAF/3041</w:t>
            </w:r>
          </w:p>
        </w:tc>
        <w:tc>
          <w:tcPr>
            <w:tcW w:type="dxa" w:w="1080"/>
          </w:tcPr>
          <w:p>
            <w:r>
              <w:t>Sup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B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C James</w:t>
            </w:r>
          </w:p>
        </w:tc>
        <w:tc>
          <w:tcPr>
            <w:tcW w:type="dxa" w:w="1080"/>
          </w:tcPr>
          <w:p>
            <w:r>
              <w:t>NAF/3047F</w:t>
            </w:r>
          </w:p>
        </w:tc>
        <w:tc>
          <w:tcPr>
            <w:tcW w:type="dxa" w:w="1080"/>
          </w:tcPr>
          <w:p>
            <w:r>
              <w:t>Comms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A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Wg Cdr</w:t>
            </w:r>
          </w:p>
        </w:tc>
        <w:tc>
          <w:tcPr>
            <w:tcW w:type="dxa" w:w="1080"/>
          </w:tcPr>
          <w:p>
            <w:r>
              <w:t>EA Onyeke</w:t>
            </w:r>
          </w:p>
        </w:tc>
        <w:tc>
          <w:tcPr>
            <w:tcW w:type="dxa" w:w="1080"/>
          </w:tcPr>
          <w:p>
            <w:r>
              <w:t>NAF/2699</w:t>
            </w:r>
          </w:p>
        </w:tc>
        <w:tc>
          <w:tcPr>
            <w:tcW w:type="dxa" w:w="1080"/>
          </w:tcPr>
          <w:p>
            <w:r>
              <w:t>Works</w:t>
            </w:r>
          </w:p>
        </w:tc>
        <w:tc>
          <w:tcPr>
            <w:tcW w:type="dxa" w:w="1080"/>
          </w:tcPr>
          <w:p>
            <w:r>
              <w:t xml:space="preserve">   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B+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FA Mills</w:t>
            </w:r>
          </w:p>
        </w:tc>
        <w:tc>
          <w:tcPr>
            <w:tcW w:type="dxa" w:w="1080"/>
          </w:tcPr>
          <w:p>
            <w:r>
              <w:t>GAF/3709</w:t>
            </w:r>
          </w:p>
        </w:tc>
        <w:tc>
          <w:tcPr>
            <w:tcW w:type="dxa" w:w="1080"/>
          </w:tcPr>
          <w:p>
            <w:r>
              <w:t>Med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Ghana</w:t>
            </w:r>
          </w:p>
        </w:tc>
        <w:tc>
          <w:tcPr>
            <w:tcW w:type="dxa" w:w="1080"/>
          </w:tcPr>
          <w:p>
            <w:r>
              <w:t>B-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Mr</w:t>
            </w:r>
          </w:p>
        </w:tc>
        <w:tc>
          <w:tcPr>
            <w:tcW w:type="dxa" w:w="1080"/>
          </w:tcPr>
          <w:p>
            <w:r>
              <w:t>MG Hassan</w:t>
            </w:r>
          </w:p>
        </w:tc>
        <w:tc>
          <w:tcPr>
            <w:tcW w:type="dxa" w:w="1080"/>
          </w:tcPr>
          <w:p>
            <w:r>
              <w:t>NDA</w:t>
            </w:r>
          </w:p>
        </w:tc>
        <w:tc>
          <w:tcPr>
            <w:tcW w:type="dxa" w:w="1080"/>
          </w:tcPr>
          <w:p>
            <w:r>
              <w:t>Legal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B+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NA Omoredie</w:t>
            </w:r>
          </w:p>
        </w:tc>
        <w:tc>
          <w:tcPr>
            <w:tcW w:type="dxa" w:w="1080"/>
          </w:tcPr>
          <w:p>
            <w:r>
              <w:t>NAF/2937</w:t>
            </w:r>
          </w:p>
        </w:tc>
        <w:tc>
          <w:tcPr>
            <w:tcW w:type="dxa" w:w="1080"/>
          </w:tcPr>
          <w:p>
            <w:r>
              <w:t>Regt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C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Sqn Ldr</w:t>
            </w:r>
          </w:p>
        </w:tc>
        <w:tc>
          <w:tcPr>
            <w:tcW w:type="dxa" w:w="1080"/>
          </w:tcPr>
          <w:p>
            <w:r>
              <w:t>OA Oniyilo</w:t>
            </w:r>
          </w:p>
        </w:tc>
        <w:tc>
          <w:tcPr>
            <w:tcW w:type="dxa" w:w="1080"/>
          </w:tcPr>
          <w:p>
            <w:r>
              <w:t>NAF/2955</w:t>
            </w:r>
          </w:p>
        </w:tc>
        <w:tc>
          <w:tcPr>
            <w:tcW w:type="dxa" w:w="1080"/>
          </w:tcPr>
          <w:p>
            <w:r>
              <w:t>Med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F</w:t>
            </w:r>
          </w:p>
        </w:tc>
      </w:tr>
    </w:tbl>
    <w:p/>
    <w:p/>
    <w:p>
      <w:r>
        <w:t xml:space="preserve">Generated on </w:t>
      </w:r>
      <w:r>
        <w:rPr>
          <w:b/>
        </w:rPr>
        <w:t>28-05-2020 11:14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